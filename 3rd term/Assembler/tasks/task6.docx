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6A3623">
      <w:bookmarkStart w:id="0" w:name="_GoBack"/>
      <w:bookmarkEnd w:id="0"/>
      <w:r>
        <w:rPr>
          <w:sz w:val="28"/>
          <w:szCs w:val="28"/>
        </w:rPr>
        <w:t xml:space="preserve">Лабораторная Работа 6. </w:t>
      </w:r>
    </w:p>
    <w:p w:rsidR="00A77B3E" w:rsidRDefault="006A3623">
      <w:pPr>
        <w:rPr>
          <w:sz w:val="28"/>
          <w:szCs w:val="28"/>
        </w:rPr>
      </w:pP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Работа с двумерными массивами.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1)  Представление двумерного массива в языке Ассемблер.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2)  Понятие индексной адресации.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3)  Использование регистров BX, SI, DI для адресации данных.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>4)  Организация вложенных циклов в языке Ассем</w:t>
      </w:r>
      <w:r>
        <w:rPr>
          <w:sz w:val="28"/>
          <w:szCs w:val="28"/>
        </w:rPr>
        <w:t xml:space="preserve">блер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Варианты заданий: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  В каждом из заданий необходимо организовать двойной или тройной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цикл. Все переменные должны иметь размерность слово.  </w:t>
      </w:r>
      <w:r>
        <w:rPr>
          <w:sz w:val="20"/>
          <w:szCs w:val="20"/>
        </w:rPr>
        <w:t xml:space="preserve">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Варианты заданий: </w:t>
      </w:r>
    </w:p>
    <w:p w:rsidR="00A77B3E" w:rsidRDefault="006A3623">
      <w:pPr>
        <w:rPr>
          <w:sz w:val="28"/>
          <w:szCs w:val="28"/>
        </w:rPr>
      </w:pP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1)  С клавиатуры вводятся размерности N и M и две матрицы размерности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>NxM. Необходимо</w:t>
      </w:r>
      <w:r>
        <w:rPr>
          <w:sz w:val="28"/>
          <w:szCs w:val="28"/>
        </w:rPr>
        <w:t xml:space="preserve"> сложить данные матрицы и результат показать на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экране.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2)  С клавиатуры вводятся размерность N и две квадратные матрицы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размерности NxN. Необходимо перемножить данные матрицы и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показать на экране.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>3)  С клавиатуры вводятся размерность N</w:t>
      </w:r>
      <w:r>
        <w:rPr>
          <w:sz w:val="28"/>
          <w:szCs w:val="28"/>
        </w:rPr>
        <w:t xml:space="preserve"> и квадратная матрица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размерности NxN. Необходимо найти определитель этой матрицы и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показать его на экране.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4)  С клавиатуры вводятся размерности N и M и матрица размерности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NxM. Необходимо найти сумму элементов, находящихся в четных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>столбах и показ</w:t>
      </w:r>
      <w:r>
        <w:rPr>
          <w:sz w:val="28"/>
          <w:szCs w:val="28"/>
        </w:rPr>
        <w:t xml:space="preserve">ать эту сумму на экране.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5)  С клавиатуры вводятся размерности N и M, матрица размерности NxM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и число A. Необходимо обнулить в матрице все элементы, большие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числа A и показать результат на экране.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>6)  С клавиатуры вводятся размерности N и M и две м</w:t>
      </w:r>
      <w:r>
        <w:rPr>
          <w:sz w:val="28"/>
          <w:szCs w:val="28"/>
        </w:rPr>
        <w:t xml:space="preserve">атрицы размерности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NxM. Необходимо вычесть вторую матрицу из первой и результат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показать на экране.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7)  С клавиатуры вводятся размерности N и M и две матрицы размерности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NxM. Необходимо сформировать третью матрицу таким образом,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>чтобы в каждой из по</w:t>
      </w:r>
      <w:r>
        <w:rPr>
          <w:sz w:val="28"/>
          <w:szCs w:val="28"/>
        </w:rPr>
        <w:t xml:space="preserve">зиций был максимальный из элементов,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находящихся на соответствующих позициях в исходных матрицах.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необходимо показать на экране.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08)   С клавиатуры вводятся размерности N и M и матрица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>размерности NxM. Необходимо поменять первую строку с по</w:t>
      </w:r>
      <w:r>
        <w:rPr>
          <w:sz w:val="28"/>
          <w:szCs w:val="28"/>
        </w:rPr>
        <w:t xml:space="preserve">следней,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вторую с предпоследней и так далее. После это необходимо поменять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первый столбец с последним, второй с предпоследним и так далее.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>Результат надо вывести на экран.</w:t>
      </w:r>
    </w:p>
    <w:p w:rsidR="00A77B3E" w:rsidRDefault="006A3623">
      <w:pPr>
        <w:rPr>
          <w:sz w:val="28"/>
          <w:szCs w:val="28"/>
        </w:rPr>
      </w:pP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9)  С клавиатуры вводятся размерности N и M и матрица размерности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>NxM. Необходи</w:t>
      </w:r>
      <w:r>
        <w:rPr>
          <w:sz w:val="28"/>
          <w:szCs w:val="28"/>
        </w:rPr>
        <w:t xml:space="preserve">мо найти сумму всех элементов, находящихся под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главной диагональю и показать эту сумму на экране.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10)  С клавиатуры вводятся размерности N и M и две матрицы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размерности NxM. Необходимо перемножить элементы, находящиеся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>на одинаковых позициях в данных</w:t>
      </w:r>
      <w:r>
        <w:rPr>
          <w:sz w:val="28"/>
          <w:szCs w:val="28"/>
        </w:rPr>
        <w:t xml:space="preserve"> матрицах и результат показать на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экране.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11)  С клавиатуры вводятся размерности N и M и матрица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размерности NxM. Необходимо в ней найти минимальный и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максимальный элементы и вывести их на экран.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>12)  С клавиатуры вводятся размерности N и M и матр</w:t>
      </w:r>
      <w:r>
        <w:rPr>
          <w:sz w:val="28"/>
          <w:szCs w:val="28"/>
        </w:rPr>
        <w:t xml:space="preserve">ица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размерности NxM. Необходимо в каждой из строк найти минимальный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элемент и вывести на экран получившийся вектор из минимальных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элементов.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13)  С клавиатуры вводятся размерности N и M и матрица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>размерности NxM. Необходимо в каждом из столбцов найт</w:t>
      </w:r>
      <w:r>
        <w:rPr>
          <w:sz w:val="28"/>
          <w:szCs w:val="28"/>
        </w:rPr>
        <w:t xml:space="preserve">и сумму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элементов и вывести на экран получившийся вектор из сумм.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14)  С клавиатуры вводятся размерности N и M и матрица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размерности NxM. Необходимо обнулить в матрице все элементы, </w:t>
      </w:r>
    </w:p>
    <w:p w:rsidR="00A77B3E" w:rsidRDefault="006A3623">
      <w:pPr>
        <w:rPr>
          <w:sz w:val="28"/>
          <w:szCs w:val="28"/>
        </w:rPr>
      </w:pPr>
      <w:r>
        <w:rPr>
          <w:sz w:val="28"/>
          <w:szCs w:val="28"/>
        </w:rPr>
        <w:t xml:space="preserve">находящиеся в четных строках и показать результат на экране. </w:t>
      </w:r>
      <w:bookmarkStart w:id="1" w:name="id.a09069766001"/>
      <w:bookmarkEnd w:id="1"/>
    </w:p>
    <w:p w:rsidR="00A77B3E" w:rsidRDefault="006A3623">
      <w:pPr>
        <w:rPr>
          <w:sz w:val="28"/>
          <w:szCs w:val="28"/>
        </w:rPr>
      </w:pPr>
    </w:p>
    <w:sectPr w:rsidR="00A77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6A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color w:val="000000"/>
      <w:sz w:val="22"/>
      <w:szCs w:val="22"/>
    </w:rPr>
  </w:style>
  <w:style w:type="paragraph" w:styleId="1">
    <w:name w:val="heading 1"/>
    <w:basedOn w:val="a"/>
    <w:next w:val="a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color w:val="000000"/>
      <w:sz w:val="22"/>
      <w:szCs w:val="22"/>
    </w:rPr>
  </w:style>
  <w:style w:type="paragraph" w:styleId="1">
    <w:name w:val="heading 1"/>
    <w:basedOn w:val="a"/>
    <w:next w:val="a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Ozerich</dc:creator>
  <cp:lastModifiedBy>Ozerich</cp:lastModifiedBy>
  <cp:revision>2</cp:revision>
  <cp:lastPrinted>1601-01-01T00:00:00Z</cp:lastPrinted>
  <dcterms:created xsi:type="dcterms:W3CDTF">2011-11-24T22:57:00Z</dcterms:created>
  <dcterms:modified xsi:type="dcterms:W3CDTF">2011-11-24T22:57:00Z</dcterms:modified>
</cp:coreProperties>
</file>